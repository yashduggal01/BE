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A9FE5" w14:textId="4C8136EF" w:rsidR="008E43BB" w:rsidRPr="00F53EF6" w:rsidRDefault="00F53EF6">
      <w:pPr>
        <w:pStyle w:val="Heading1"/>
        <w:rPr>
          <w:color w:val="FF0000"/>
          <w:sz w:val="36"/>
          <w:szCs w:val="36"/>
        </w:rPr>
      </w:pPr>
      <w:r w:rsidRPr="00F53EF6">
        <w:rPr>
          <w:color w:val="FF0000"/>
          <w:sz w:val="36"/>
          <w:szCs w:val="36"/>
        </w:rPr>
        <w:t xml:space="preserve">                             </w:t>
      </w:r>
      <w:r w:rsidR="00000000" w:rsidRPr="00F53EF6">
        <w:rPr>
          <w:color w:val="FF0000"/>
          <w:sz w:val="36"/>
          <w:szCs w:val="36"/>
        </w:rPr>
        <w:t>Popular Node.js Modules</w:t>
      </w:r>
    </w:p>
    <w:p w14:paraId="7034EFE7" w14:textId="77777777" w:rsidR="008E43BB" w:rsidRDefault="00000000">
      <w:r>
        <w:t>Node.js's rich ecosystem of modules has significantly contributed to its widespread adoption. Let's delve into some of the most popular ones:</w:t>
      </w:r>
    </w:p>
    <w:p w14:paraId="39E45758" w14:textId="77777777" w:rsidR="008E43BB" w:rsidRDefault="00000000">
      <w:pPr>
        <w:pStyle w:val="Heading2"/>
      </w:pPr>
      <w:r>
        <w:t>Core Modules</w:t>
      </w:r>
    </w:p>
    <w:p w14:paraId="07F7B080" w14:textId="7A5A72C0" w:rsidR="008E43BB" w:rsidRDefault="00000000">
      <w:r>
        <w:t xml:space="preserve">- HTTP: For creating web servers. It provides tools for handling incoming requests and sending responses. [Node.js HTTP </w:t>
      </w:r>
      <w:proofErr w:type="gramStart"/>
      <w:r>
        <w:t>documentation](</w:t>
      </w:r>
      <w:proofErr w:type="gramEnd"/>
      <w:r>
        <w:t>https://nodejs.org/api/http.html)</w:t>
      </w:r>
    </w:p>
    <w:p w14:paraId="443AD6B2" w14:textId="291D2C08" w:rsidR="008E43BB" w:rsidRDefault="00000000">
      <w:r>
        <w:t xml:space="preserve">- FS: For interacting with the file system. It allows operations like reading, writing, and deleting files and directories. [Node.js FS </w:t>
      </w:r>
      <w:proofErr w:type="gramStart"/>
      <w:r>
        <w:t>documentation](</w:t>
      </w:r>
      <w:proofErr w:type="gramEnd"/>
      <w:r>
        <w:t>https://nodejs.org/api/fs.html)</w:t>
      </w:r>
    </w:p>
    <w:p w14:paraId="204B4D59" w14:textId="36540219" w:rsidR="008E43BB" w:rsidRDefault="00000000">
      <w:r>
        <w:t xml:space="preserve">- Path: For working with file and directory paths. It provides functions for joining, resolving, and normalizing paths. [Node.js Path </w:t>
      </w:r>
      <w:proofErr w:type="gramStart"/>
      <w:r>
        <w:t>documentation](</w:t>
      </w:r>
      <w:proofErr w:type="gramEnd"/>
      <w:r>
        <w:t>https://nodejs.org/api/path.html)</w:t>
      </w:r>
    </w:p>
    <w:p w14:paraId="03E30B47" w14:textId="1D1977B4" w:rsidR="008E43BB" w:rsidRDefault="00000000">
      <w:r>
        <w:t xml:space="preserve">- OS: For interacting with the operating system. It provides information about the system, such as the platform, CPU architecture, and memory usage. [Node.js OS </w:t>
      </w:r>
      <w:proofErr w:type="gramStart"/>
      <w:r>
        <w:t>documentation](</w:t>
      </w:r>
      <w:proofErr w:type="gramEnd"/>
      <w:r>
        <w:t>https://nodejs.org/api/os.html)</w:t>
      </w:r>
    </w:p>
    <w:p w14:paraId="38346242" w14:textId="05F2FFBC" w:rsidR="008E43BB" w:rsidRDefault="00000000">
      <w:r>
        <w:t xml:space="preserve">- Crypto: For cryptographic operations like hashing, encryption, and decryption. It supports various algorithms like SHA-256, RSA, and AES. [Node.js Crypto </w:t>
      </w:r>
      <w:proofErr w:type="gramStart"/>
      <w:r>
        <w:t>documentation](</w:t>
      </w:r>
      <w:proofErr w:type="gramEnd"/>
      <w:r>
        <w:t>https://nodejs.org/api/crypto.html)</w:t>
      </w:r>
    </w:p>
    <w:p w14:paraId="4CAA520C" w14:textId="77777777" w:rsidR="008E43BB" w:rsidRDefault="00000000">
      <w:pPr>
        <w:pStyle w:val="Heading2"/>
      </w:pPr>
      <w:r>
        <w:t>Popular Third-Party Modules (Framework and Platform Modules)</w:t>
      </w:r>
    </w:p>
    <w:p w14:paraId="3D1A688E" w14:textId="7A9F899C" w:rsidR="008E43BB" w:rsidRDefault="00000000">
      <w:r>
        <w:t xml:space="preserve">- Express.js: A minimalist web framework for building APIs and web applications. [Express.js </w:t>
      </w:r>
      <w:proofErr w:type="gramStart"/>
      <w:r>
        <w:t>documentation](</w:t>
      </w:r>
      <w:proofErr w:type="gramEnd"/>
      <w:r>
        <w:t>https://expressjs.com/)</w:t>
      </w:r>
    </w:p>
    <w:p w14:paraId="3929F364" w14:textId="722601AF" w:rsidR="008E43BB" w:rsidRDefault="00000000">
      <w:r>
        <w:t xml:space="preserve">- Mongoose: An Object Data Modeling (ODM) library for MongoDB. [Mongoose </w:t>
      </w:r>
      <w:proofErr w:type="gramStart"/>
      <w:r>
        <w:t>documentation](</w:t>
      </w:r>
      <w:proofErr w:type="gramEnd"/>
      <w:r>
        <w:t>https://mongoosejs.com/)</w:t>
      </w:r>
    </w:p>
    <w:p w14:paraId="196B1B12" w14:textId="0521D540" w:rsidR="008E43BB" w:rsidRDefault="00000000">
      <w:r>
        <w:t xml:space="preserve">- Axios: A promise-based HTTP client for making requests to APIs and servers. [Axios </w:t>
      </w:r>
      <w:proofErr w:type="gramStart"/>
      <w:r>
        <w:t>GitHub](</w:t>
      </w:r>
      <w:proofErr w:type="gramEnd"/>
      <w:r>
        <w:t>https://github.com/axios/axios)</w:t>
      </w:r>
    </w:p>
    <w:p w14:paraId="3CFA4FEA" w14:textId="06816DD5" w:rsidR="008E43BB" w:rsidRDefault="00000000">
      <w:r>
        <w:t xml:space="preserve">- </w:t>
      </w:r>
      <w:proofErr w:type="spellStart"/>
      <w:r>
        <w:t>Lodash</w:t>
      </w:r>
      <w:proofErr w:type="spellEnd"/>
      <w:r>
        <w:t xml:space="preserve">: A utility library that provides a wide range of functions for working with arrays, objects, strings, numbers, and more. [Lodash </w:t>
      </w:r>
      <w:proofErr w:type="gramStart"/>
      <w:r>
        <w:t>documentation](</w:t>
      </w:r>
      <w:proofErr w:type="gramEnd"/>
      <w:r>
        <w:t>https://lodash.com/)</w:t>
      </w:r>
    </w:p>
    <w:p w14:paraId="69D89DB2" w14:textId="0AFB94FB" w:rsidR="008E43BB" w:rsidRDefault="00000000">
      <w:r>
        <w:t xml:space="preserve">- Moment.js: A library for parsing, validating, manipulating, and formatting dates and times. [Moment.js </w:t>
      </w:r>
      <w:proofErr w:type="gramStart"/>
      <w:r>
        <w:t>documentation](</w:t>
      </w:r>
      <w:proofErr w:type="gramEnd"/>
      <w:r>
        <w:t>https://momentjs.com/)</w:t>
      </w:r>
    </w:p>
    <w:p w14:paraId="36269FC3" w14:textId="5FE5236A" w:rsidR="008E43BB" w:rsidRDefault="00000000">
      <w:r>
        <w:t xml:space="preserve">- Async: A library for asynchronous control flow in Node.js. [Async </w:t>
      </w:r>
      <w:proofErr w:type="gramStart"/>
      <w:r>
        <w:t>GitHub](</w:t>
      </w:r>
      <w:proofErr w:type="gramEnd"/>
      <w:r>
        <w:t>https://github.com/caolan/async)</w:t>
      </w:r>
    </w:p>
    <w:p w14:paraId="02CBDD7A" w14:textId="4C7EAE8D" w:rsidR="008E43BB" w:rsidRDefault="00000000">
      <w:r>
        <w:t xml:space="preserve">- Socket.io: A library for real-time, bidirectional communication between web clients and servers. [Socket.io </w:t>
      </w:r>
      <w:proofErr w:type="gramStart"/>
      <w:r>
        <w:t>documentation](</w:t>
      </w:r>
      <w:proofErr w:type="gramEnd"/>
      <w:r>
        <w:t>https://socket.io/)</w:t>
      </w:r>
    </w:p>
    <w:p w14:paraId="61FC386E" w14:textId="058FF4F9" w:rsidR="008E43BB" w:rsidRDefault="00000000">
      <w:r>
        <w:lastRenderedPageBreak/>
        <w:t xml:space="preserve">- </w:t>
      </w:r>
      <w:proofErr w:type="spellStart"/>
      <w:r>
        <w:t>Nodemailer</w:t>
      </w:r>
      <w:proofErr w:type="spellEnd"/>
      <w:r>
        <w:t xml:space="preserve">: A library for sending emails from Node.js applications. [Nodemailer </w:t>
      </w:r>
      <w:proofErr w:type="gramStart"/>
      <w:r>
        <w:t>documentation](</w:t>
      </w:r>
      <w:proofErr w:type="gramEnd"/>
      <w:r>
        <w:t>https://nodemailer.com/)</w:t>
      </w:r>
    </w:p>
    <w:p w14:paraId="240DCD20" w14:textId="01EE65ED" w:rsidR="008E43BB" w:rsidRDefault="00000000">
      <w:r>
        <w:t xml:space="preserve">- PM2: A process manager for Node.js applications. [PM2 </w:t>
      </w:r>
      <w:proofErr w:type="gramStart"/>
      <w:r>
        <w:t>documentation](</w:t>
      </w:r>
      <w:proofErr w:type="gramEnd"/>
      <w:r>
        <w:t>https://pm2.keymetrics.io/)</w:t>
      </w:r>
    </w:p>
    <w:p w14:paraId="40830417" w14:textId="77777777" w:rsidR="008E43BB" w:rsidRDefault="00000000">
      <w:pPr>
        <w:pStyle w:val="Heading2"/>
      </w:pPr>
      <w:r>
        <w:t>Database Modules</w:t>
      </w:r>
    </w:p>
    <w:p w14:paraId="7D40BA6C" w14:textId="220A731F" w:rsidR="008E43BB" w:rsidRDefault="00000000">
      <w:r>
        <w:t xml:space="preserve">- Mongoose: An Object Data Modeling (ODM) library for MongoDB. [Mongoose </w:t>
      </w:r>
      <w:proofErr w:type="gramStart"/>
      <w:r>
        <w:t>documentation](</w:t>
      </w:r>
      <w:proofErr w:type="gramEnd"/>
      <w:r>
        <w:t>https://mongoosejs.com/)</w:t>
      </w:r>
    </w:p>
    <w:p w14:paraId="373CB9CB" w14:textId="4F38B220" w:rsidR="008E43BB" w:rsidRDefault="00000000">
      <w:r>
        <w:t xml:space="preserve">- </w:t>
      </w:r>
      <w:proofErr w:type="spellStart"/>
      <w:r>
        <w:t>Sequelize</w:t>
      </w:r>
      <w:proofErr w:type="spellEnd"/>
      <w:r>
        <w:t xml:space="preserve">: A powerful ORM for working with SQL databases like PostgreSQL, MySQL, and SQLite. [Sequelize </w:t>
      </w:r>
      <w:proofErr w:type="gramStart"/>
      <w:r>
        <w:t>documentation](</w:t>
      </w:r>
      <w:proofErr w:type="gramEnd"/>
      <w:r>
        <w:t>https://sequelize.org/)</w:t>
      </w:r>
    </w:p>
    <w:p w14:paraId="2FB084A0" w14:textId="77777777" w:rsidR="008E43BB" w:rsidRDefault="00000000">
      <w:pPr>
        <w:pStyle w:val="Heading2"/>
      </w:pPr>
      <w:r>
        <w:t>Testing Modules</w:t>
      </w:r>
    </w:p>
    <w:p w14:paraId="21DCCCD6" w14:textId="4D7627FC" w:rsidR="008E43BB" w:rsidRDefault="00000000">
      <w:r>
        <w:t xml:space="preserve">- Jest: A popular JavaScript testing framework. [Jest </w:t>
      </w:r>
      <w:proofErr w:type="gramStart"/>
      <w:r>
        <w:t>documentation](</w:t>
      </w:r>
      <w:proofErr w:type="gramEnd"/>
      <w:r>
        <w:t>https://jestjs.io/)</w:t>
      </w:r>
    </w:p>
    <w:p w14:paraId="2EAAF7FF" w14:textId="08F76E38" w:rsidR="008E43BB" w:rsidRDefault="00000000">
      <w:r>
        <w:t xml:space="preserve">- Mocha: A flexible testing framework for Node.js. [Mocha </w:t>
      </w:r>
      <w:proofErr w:type="gramStart"/>
      <w:r>
        <w:t>documentation](</w:t>
      </w:r>
      <w:proofErr w:type="gramEnd"/>
      <w:r>
        <w:t>https://mochajs.org/)</w:t>
      </w:r>
    </w:p>
    <w:p w14:paraId="6FF8CBB3" w14:textId="3FE7A4FF" w:rsidR="008E43BB" w:rsidRDefault="00000000">
      <w:r>
        <w:t xml:space="preserve">- Chai: An assertion library for Node.js. [Chai </w:t>
      </w:r>
      <w:proofErr w:type="gramStart"/>
      <w:r>
        <w:t>documentation](</w:t>
      </w:r>
      <w:proofErr w:type="gramEnd"/>
      <w:r>
        <w:t>https://www.chaijs.com/)</w:t>
      </w:r>
    </w:p>
    <w:p w14:paraId="36AB789B" w14:textId="77777777" w:rsidR="008E43BB" w:rsidRDefault="00000000">
      <w:pPr>
        <w:pStyle w:val="Heading2"/>
      </w:pPr>
      <w:r>
        <w:t>Task Automation and Build Tools</w:t>
      </w:r>
    </w:p>
    <w:p w14:paraId="6B3E9F68" w14:textId="426706DE" w:rsidR="008E43BB" w:rsidRDefault="00000000">
      <w:r>
        <w:t xml:space="preserve">- Gulp: A powerful task runner for automating development workflows. [Gulp </w:t>
      </w:r>
      <w:proofErr w:type="gramStart"/>
      <w:r>
        <w:t>documentation](</w:t>
      </w:r>
      <w:proofErr w:type="gramEnd"/>
      <w:r>
        <w:t>https://gulpjs.com/)</w:t>
      </w:r>
    </w:p>
    <w:p w14:paraId="5C765576" w14:textId="7892E47E" w:rsidR="008E43BB" w:rsidRDefault="00000000">
      <w:r>
        <w:t xml:space="preserve">- Grunt: A flexible task runner for automating repetitive tasks. [Grunt </w:t>
      </w:r>
      <w:proofErr w:type="gramStart"/>
      <w:r>
        <w:t>documentation](</w:t>
      </w:r>
      <w:proofErr w:type="gramEnd"/>
      <w:r>
        <w:t>https://gruntjs.com/)</w:t>
      </w:r>
    </w:p>
    <w:p w14:paraId="42B9734C" w14:textId="6EF0D793" w:rsidR="008E43BB" w:rsidRDefault="00000000">
      <w:r>
        <w:t xml:space="preserve">- Webpack: A module bundler for modern JavaScript applications. [Webpack </w:t>
      </w:r>
      <w:proofErr w:type="gramStart"/>
      <w:r>
        <w:t>documentation](</w:t>
      </w:r>
      <w:proofErr w:type="gramEnd"/>
      <w:r>
        <w:t>https://webpack.js.org/)</w:t>
      </w:r>
    </w:p>
    <w:p w14:paraId="5F8905DF" w14:textId="77777777" w:rsidR="008E43BB" w:rsidRDefault="00000000">
      <w:pPr>
        <w:pStyle w:val="Heading2"/>
      </w:pPr>
      <w:r>
        <w:t>Utility Modules</w:t>
      </w:r>
    </w:p>
    <w:p w14:paraId="26B31EFE" w14:textId="1FE619D4" w:rsidR="008E43BB" w:rsidRDefault="00000000">
      <w:r>
        <w:t xml:space="preserve">- </w:t>
      </w:r>
      <w:proofErr w:type="spellStart"/>
      <w:r>
        <w:t>Lodash</w:t>
      </w:r>
      <w:proofErr w:type="spellEnd"/>
      <w:r>
        <w:t xml:space="preserve">: A utility library providing a wide range of functions for working with arrays, objects, strings, and more. [Lodash </w:t>
      </w:r>
      <w:proofErr w:type="gramStart"/>
      <w:r>
        <w:t>documentation](</w:t>
      </w:r>
      <w:proofErr w:type="gramEnd"/>
      <w:r>
        <w:t>https://lodash.com/)</w:t>
      </w:r>
    </w:p>
    <w:p w14:paraId="40B8CE17" w14:textId="587DC9E6" w:rsidR="008E43BB" w:rsidRDefault="00000000">
      <w:r>
        <w:t xml:space="preserve">- Moment.js: A library for parsing, validating, manipulating, and formatting dates and times. [Moment.js </w:t>
      </w:r>
      <w:proofErr w:type="gramStart"/>
      <w:r>
        <w:t>documentation](</w:t>
      </w:r>
      <w:proofErr w:type="gramEnd"/>
      <w:r>
        <w:t>https://momentjs.com/)</w:t>
      </w:r>
    </w:p>
    <w:p w14:paraId="0CC71DB4" w14:textId="7C070808" w:rsidR="008E43BB" w:rsidRDefault="00000000">
      <w:r>
        <w:t xml:space="preserve">- Axios: A promise-based HTTP client for making requests to APIs. [Axios </w:t>
      </w:r>
      <w:proofErr w:type="gramStart"/>
      <w:r>
        <w:t>GitHub](</w:t>
      </w:r>
      <w:proofErr w:type="gramEnd"/>
      <w:r>
        <w:t>https://github.com/axios/axios)</w:t>
      </w:r>
    </w:p>
    <w:p w14:paraId="4DCB3198" w14:textId="77777777" w:rsidR="008E43BB" w:rsidRDefault="00000000">
      <w:pPr>
        <w:pStyle w:val="Heading2"/>
      </w:pPr>
      <w:r>
        <w:t>Security Modules</w:t>
      </w:r>
    </w:p>
    <w:p w14:paraId="073A7EB2" w14:textId="79BA9ECE" w:rsidR="008E43BB" w:rsidRDefault="00000000">
      <w:r>
        <w:t xml:space="preserve">- Helmet: A middleware function for setting HTTP security headers. [Helmet </w:t>
      </w:r>
      <w:proofErr w:type="gramStart"/>
      <w:r>
        <w:t>GitHub](</w:t>
      </w:r>
      <w:proofErr w:type="gramEnd"/>
      <w:r>
        <w:t>https://github.com/helmetjs/helmet)</w:t>
      </w:r>
    </w:p>
    <w:p w14:paraId="6A1B2A69" w14:textId="562AC863" w:rsidR="008E43BB" w:rsidRDefault="00000000">
      <w:r>
        <w:t xml:space="preserve">- Passport.js: A flexible and modular authentication middleware. [Passport.js </w:t>
      </w:r>
      <w:proofErr w:type="gramStart"/>
      <w:r>
        <w:t>documentation](</w:t>
      </w:r>
      <w:proofErr w:type="gramEnd"/>
      <w:r>
        <w:t>http://www.passportjs.org/)</w:t>
      </w:r>
    </w:p>
    <w:p w14:paraId="2F36DD61" w14:textId="77777777" w:rsidR="008E43BB" w:rsidRDefault="00000000">
      <w:pPr>
        <w:pStyle w:val="Heading2"/>
      </w:pPr>
      <w:r>
        <w:lastRenderedPageBreak/>
        <w:t>Choosing the Right Modules</w:t>
      </w:r>
    </w:p>
    <w:p w14:paraId="66D7A6E8" w14:textId="77777777" w:rsidR="008E43BB" w:rsidRDefault="00000000">
      <w:r>
        <w:t>When selecting modules for your Node.js project, consider the following factors:</w:t>
      </w:r>
    </w:p>
    <w:p w14:paraId="7A2AF5DC" w14:textId="77777777" w:rsidR="008E43BB" w:rsidRDefault="00000000">
      <w:r>
        <w:t>- Functionality: Ensure the module provides the specific features you need.</w:t>
      </w:r>
    </w:p>
    <w:p w14:paraId="5D26E21F" w14:textId="77777777" w:rsidR="008E43BB" w:rsidRDefault="00000000">
      <w:r>
        <w:t>- Performance: Evaluate the module's performance impact on your application.</w:t>
      </w:r>
    </w:p>
    <w:p w14:paraId="37BD9A00" w14:textId="77777777" w:rsidR="008E43BB" w:rsidRDefault="00000000">
      <w:r>
        <w:t>- Community Support: A strong community can provide valuable assistance and updates.</w:t>
      </w:r>
    </w:p>
    <w:p w14:paraId="7FC9CA90" w14:textId="77777777" w:rsidR="008E43BB" w:rsidRDefault="00000000">
      <w:r>
        <w:t>- Maintenance: Check if the module is actively maintained and updated.</w:t>
      </w:r>
    </w:p>
    <w:p w14:paraId="7B6CEAF9" w14:textId="77777777" w:rsidR="008E43BB" w:rsidRDefault="00000000">
      <w:r>
        <w:t>- Security: Prioritize modules with a good security track record.</w:t>
      </w:r>
    </w:p>
    <w:p w14:paraId="1C7F4B9E" w14:textId="77777777" w:rsidR="008E43BB" w:rsidRDefault="00000000">
      <w:r>
        <w:t>By carefully selecting and utilizing these powerful modules, you can build robust, efficient, and scalable Node.js applications.</w:t>
      </w:r>
    </w:p>
    <w:sectPr w:rsidR="008E43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6016048">
    <w:abstractNumId w:val="8"/>
  </w:num>
  <w:num w:numId="2" w16cid:durableId="47802644">
    <w:abstractNumId w:val="6"/>
  </w:num>
  <w:num w:numId="3" w16cid:durableId="361438952">
    <w:abstractNumId w:val="5"/>
  </w:num>
  <w:num w:numId="4" w16cid:durableId="558983282">
    <w:abstractNumId w:val="4"/>
  </w:num>
  <w:num w:numId="5" w16cid:durableId="780224408">
    <w:abstractNumId w:val="7"/>
  </w:num>
  <w:num w:numId="6" w16cid:durableId="943466312">
    <w:abstractNumId w:val="3"/>
  </w:num>
  <w:num w:numId="7" w16cid:durableId="1623877573">
    <w:abstractNumId w:val="2"/>
  </w:num>
  <w:num w:numId="8" w16cid:durableId="2098594313">
    <w:abstractNumId w:val="1"/>
  </w:num>
  <w:num w:numId="9" w16cid:durableId="25822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732"/>
    <w:rsid w:val="0029639D"/>
    <w:rsid w:val="00326F90"/>
    <w:rsid w:val="00374BE8"/>
    <w:rsid w:val="008E43BB"/>
    <w:rsid w:val="00AA1D8D"/>
    <w:rsid w:val="00B47730"/>
    <w:rsid w:val="00B8167B"/>
    <w:rsid w:val="00CB0664"/>
    <w:rsid w:val="00D25615"/>
    <w:rsid w:val="00F53E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9D7BC"/>
  <w14:defaultImageDpi w14:val="300"/>
  <w15:docId w15:val="{8F25547B-C9AE-4EC3-B735-8D55AD88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Vikas Patel</cp:lastModifiedBy>
  <cp:revision>5</cp:revision>
  <dcterms:created xsi:type="dcterms:W3CDTF">2013-12-23T23:15:00Z</dcterms:created>
  <dcterms:modified xsi:type="dcterms:W3CDTF">2024-12-12T20:10:00Z</dcterms:modified>
  <cp:category/>
</cp:coreProperties>
</file>